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Construa Seu Primeiro Pedal de Guitarra</w:t>
      </w:r>
    </w:p>
    <w:p>
      <w:pPr>
        <w:pStyle w:val="IntenseQuote"/>
      </w:pPr>
      <w:r>
        <w:t>Guia Prático para Iniciantes</w:t>
      </w:r>
    </w:p>
    <w:p>
      <w:r>
        <w:t>Autor: Marcos A. B. Carvalho</w:t>
      </w:r>
    </w:p>
    <w:p>
      <w:r>
        <w:t>Site: ideiasbits.com.br</w:t>
      </w:r>
    </w:p>
    <w:p>
      <w:r>
        <w:t>Email: marcosabcarvalho@gmail.com</w:t>
      </w:r>
    </w:p>
    <w:p>
      <w:r>
        <w:br/>
      </w:r>
    </w:p>
    <w:p>
      <w:r>
        <w:br w:type="page"/>
      </w:r>
    </w:p>
    <w:p>
      <w:pPr>
        <w:pStyle w:val="Heading1"/>
      </w:pPr>
      <w:r>
        <w:t>Capítulo 1 - Introdução ao Mundo dos Pedais</w:t>
      </w:r>
    </w:p>
    <w:p>
      <w:r>
        <w:t>🎸 Capítulo 1 – Introdução ao Mundo dos Pedais de Guitarra</w:t>
      </w:r>
    </w:p>
    <w:p/>
    <w:p>
      <w:r>
        <w:t>“A música começa onde as palavras param.”</w:t>
      </w:r>
    </w:p>
    <w:p>
      <w:r>
        <w:t>— Heinrich Heine</w:t>
      </w:r>
    </w:p>
    <w:p/>
    <w:p>
      <w:r>
        <w:t>Se você é apaixonado por música e quer mergulhar no universo dos timbres criativos, montar o seu próprio pedal de efeitos pode ser a porta de entrada para um novo mundo sonoro.</w:t>
      </w:r>
    </w:p>
    <w:p/>
    <w:p>
      <w:r>
        <w:t>Os pedais de guitarra não são apenas caixas com circuitos: eles são ferramentas de expressão. Um fuzz rasgado pode transformar uma melodia suave em uma explosão de atitude. Um delay pode criar atmosferas flutuantes, e um overdrive bem regulado pode dar aquele calor de válvula mesmo em um amplificador transistorizado.</w:t>
      </w:r>
    </w:p>
    <w:p/>
    <w:p>
      <w:r>
        <w:t>🎯 Por que construir o seu próprio pedal?</w:t>
      </w:r>
    </w:p>
    <w:p>
      <w:r>
        <w:t>- Custo-benefício: componentes baratos, efeito de boutique.</w:t>
      </w:r>
    </w:p>
    <w:p>
      <w:r>
        <w:t>- Aprendizado: você entende como o som é moldado por eletrônica.</w:t>
      </w:r>
    </w:p>
    <w:p>
      <w:r>
        <w:t>- Personalização: quer um fuzz mais grave? Um booster com mais agudos? Você faz.</w:t>
      </w:r>
    </w:p>
    <w:p>
      <w:r>
        <w:t>- Satisfação pessoal: ouvir um som incrível vindo de algo que você montou é mágico.</w:t>
      </w:r>
    </w:p>
    <w:p/>
    <w:p>
      <w:r>
        <w:t>📦 O que você vai aprender neste e-book?</w:t>
      </w:r>
    </w:p>
    <w:p>
      <w:r>
        <w:t>Este guia foi feito com carinho para quem está começando do zero, mas tem fome de conhecimento (e distorção!). Ao longo dos capítulos, você aprenderá:</w:t>
      </w:r>
    </w:p>
    <w:p/>
    <w:p>
      <w:r>
        <w:t xml:space="preserve">⚙️ Os componentes eletrônicos básicos e como funcionam  </w:t>
      </w:r>
    </w:p>
    <w:p>
      <w:r>
        <w:t xml:space="preserve">🔍 Como escolher o circuito ideal para seu primeiro projeto  </w:t>
      </w:r>
    </w:p>
    <w:p>
      <w:r>
        <w:t xml:space="preserve">🛠️ Um passo a passo detalhado da montagem do lendário Fuzz Face  </w:t>
      </w:r>
    </w:p>
    <w:p>
      <w:r>
        <w:t xml:space="preserve">🧪 Como testar, ajustar e melhorar o som  </w:t>
      </w:r>
    </w:p>
    <w:p>
      <w:r>
        <w:t xml:space="preserve">🎨 Dicas de personalização e estilo  </w:t>
      </w:r>
    </w:p>
    <w:p>
      <w:r>
        <w:t>💰 E até como vender seus pedais, se quiser transformar esse hobby em um pequeno negócio criativo</w:t>
      </w:r>
    </w:p>
    <w:p/>
    <w:p>
      <w:r>
        <w:t>💡 O que é o Fuzz Face?</w:t>
      </w:r>
    </w:p>
    <w:p>
      <w:r>
        <w:t>Você vai conhecer em detalhes esse pedal lendário, usado por Jimi Hendrix, David Gilmour, Eric Johnson e muitos outros. É simples, rude, orgânico — e perfeito para começar.</w:t>
      </w:r>
    </w:p>
    <w:p/>
    <w:p>
      <w:r>
        <w:t>Em breve, você vai soldar resistores, entender o papel dos capacitores e ouvir sua guitarra rugir de um jeito único.</w:t>
      </w:r>
    </w:p>
    <w:p/>
    <w:p>
      <w:r>
        <w:t>🧰 Prepare sua bancada</w:t>
      </w:r>
    </w:p>
    <w:p>
      <w:r>
        <w:t>Para seguir este guia, você precisará apenas de:</w:t>
      </w:r>
    </w:p>
    <w:p>
      <w:r>
        <w:t>- Um ferro de solda simples</w:t>
      </w:r>
    </w:p>
    <w:p>
      <w:r>
        <w:t>- Um pouco de estanho</w:t>
      </w:r>
    </w:p>
    <w:p>
      <w:r>
        <w:t>- Um multímetro básico</w:t>
      </w:r>
    </w:p>
    <w:p>
      <w:r>
        <w:t>- Uma dose de paciência</w:t>
      </w:r>
    </w:p>
    <w:p>
      <w:r>
        <w:t>- E muita vontade de criar!</w:t>
      </w:r>
    </w:p>
    <w:p/>
    <w:p>
      <w:r>
        <w:t>🚀 Vamos começar?</w:t>
      </w:r>
    </w:p>
    <w:p>
      <w:r>
        <w:t>Na próxima seção, você conhecerá os blocos de construção dos pedais: os resistores, capacitores, transistores e mais.</w:t>
      </w:r>
    </w:p>
    <w:p/>
    <w:p>
      <w:r>
        <w:t>Aperte os cintos e conecte o cabo: o universo dos pedais está esperando por você.</w:t>
      </w:r>
    </w:p>
    <w:p/>
    <w:p>
      <w:r>
        <w:br w:type="page"/>
      </w:r>
    </w:p>
    <w:p>
      <w:pPr>
        <w:pStyle w:val="Heading1"/>
      </w:pPr>
      <w:r>
        <w:t>Capítulo 2 - Componentes Básicos e Como Funcionam</w:t>
      </w:r>
    </w:p>
    <w:p>
      <w:r>
        <w:t>🔧 Capítulo 2 – Componentes Básicos e Como Funcionam</w:t>
      </w:r>
    </w:p>
    <w:p/>
    <w:p>
      <w:r>
        <w:t>“Não basta saber o que o som faz. É preciso saber o que o circuito pensa.”</w:t>
      </w:r>
    </w:p>
    <w:p>
      <w:r>
        <w:t>— Técnico eletrônico sábio e anônimo</w:t>
      </w:r>
    </w:p>
    <w:p/>
    <w:p>
      <w:r>
        <w:t>Antes de montar um pedal de guitarra, é fundamental entender os blocos de construção de qualquer circuito. Esses pequenos componentes são como os instrumentos de uma banda: cada um tem uma função única que, quando bem combinada, cria harmonia (ou... distorção 🤘).</w:t>
      </w:r>
    </w:p>
    <w:p/>
    <w:p>
      <w:r>
        <w:t>Vamos conhecer os principais!</w:t>
      </w:r>
    </w:p>
    <w:p/>
    <w:p>
      <w:r>
        <w:t>🔲 Resistores</w:t>
      </w:r>
    </w:p>
    <w:p>
      <w:r>
        <w:t>Função: limitam a passagem da corrente elétrica.</w:t>
      </w:r>
    </w:p>
    <w:p>
      <w:r>
        <w:t>📏 Valor expresso em ohms (Ω)</w:t>
      </w:r>
    </w:p>
    <w:p>
      <w:r>
        <w:t>🎨 Identificados por faixas coloridas</w:t>
      </w:r>
    </w:p>
    <w:p>
      <w:r>
        <w:t>🧠 São como "torneiras" que regulam o fluxo de energia</w:t>
      </w:r>
    </w:p>
    <w:p>
      <w:r>
        <w:t>💡 Dica: um resistor de 1kΩ deixa passar menos corrente que um de 100Ω.</w:t>
      </w:r>
    </w:p>
    <w:p/>
    <w:p>
      <w:r>
        <w:t>🌀 Capacitores</w:t>
      </w:r>
    </w:p>
    <w:p>
      <w:r>
        <w:t>Função: armazenam e liberam energia — como pequenos balões elétricos.</w:t>
      </w:r>
    </w:p>
    <w:p>
      <w:r>
        <w:t>Usados para filtrar frequências, bloquear corrente contínua e moldar o timbre</w:t>
      </w:r>
    </w:p>
    <w:p>
      <w:r>
        <w:t>Existem de cerâmica, poliéster, eletrolíticos...</w:t>
      </w:r>
    </w:p>
    <w:p>
      <w:r>
        <w:t>Têm polos (atenção à polaridade nos eletrolíticos)</w:t>
      </w:r>
    </w:p>
    <w:p>
      <w:r>
        <w:t>🎸 No Fuzz Face, ajudam a moldar os agudos e o ataque do som.</w:t>
      </w:r>
    </w:p>
    <w:p/>
    <w:p>
      <w:r>
        <w:t>⚡ Transistores</w:t>
      </w:r>
    </w:p>
    <w:p>
      <w:r>
        <w:t>Função: são os "músculos" do som — amplificam ou cortam sinal.</w:t>
      </w:r>
    </w:p>
    <w:p>
      <w:r>
        <w:t>Funcionam como interruptores ou amplificadores</w:t>
      </w:r>
    </w:p>
    <w:p>
      <w:r>
        <w:t>No Fuzz Face, criam aquela saturação rica e crua</w:t>
      </w:r>
    </w:p>
    <w:p>
      <w:r>
        <w:t>Tipos comuns: NPN, PNP (atenção ao tipo e posição)</w:t>
      </w:r>
    </w:p>
    <w:p>
      <w:r>
        <w:t>🧠 Eles são sensíveis — um transistor invertido pode silenciar seu pedal!</w:t>
      </w:r>
    </w:p>
    <w:p/>
    <w:p>
      <w:r>
        <w:t>💡 Diodos</w:t>
      </w:r>
    </w:p>
    <w:p>
      <w:r>
        <w:t>Função: deixam a corrente passar só num sentido — como valvulazinhas unidirecionais.</w:t>
      </w:r>
    </w:p>
    <w:p>
      <w:r>
        <w:t>São usados para clipping, criando distorções em overdrives e fuzzes</w:t>
      </w:r>
    </w:p>
    <w:p>
      <w:r>
        <w:t>Tipo especial: LEDs, que também brilham quando o pedal está ligado</w:t>
      </w:r>
    </w:p>
    <w:p/>
    <w:p>
      <w:r>
        <w:t>🎚️ Potenciômetros</w:t>
      </w:r>
    </w:p>
    <w:p>
      <w:r>
        <w:t>Função: resistores ajustáveis — você gira e regula algo.</w:t>
      </w:r>
    </w:p>
    <w:p>
      <w:r>
        <w:t>Controlam parâmetros como volume, ganho, tom</w:t>
      </w:r>
    </w:p>
    <w:p>
      <w:r>
        <w:t>Medidos em kΩ e com perfis como A (logarítmico) e B (linear)</w:t>
      </w:r>
    </w:p>
    <w:p>
      <w:r>
        <w:t>🛠️ Girar o "fuzz" num pedal é girar um potenciômetro por trás.</w:t>
      </w:r>
    </w:p>
    <w:p/>
    <w:p>
      <w:r>
        <w:t>🔁 Chave DPDT (Dupla Pólo Dupla Troca)</w:t>
      </w:r>
    </w:p>
    <w:p>
      <w:r>
        <w:t>Função: ativa ou desativa o efeito, sem alterar o sinal quando desligado (true bypass).</w:t>
      </w:r>
    </w:p>
    <w:p>
      <w:r>
        <w:t>Possui 6 terminais</w:t>
      </w:r>
    </w:p>
    <w:p>
      <w:r>
        <w:t>Garante que o som “passe reto” quando o pedal está desativado</w:t>
      </w:r>
    </w:p>
    <w:p/>
    <w:p>
      <w:r>
        <w:t>🎸 Jacks P10 (Entrada e Saída de Áudio)</w:t>
      </w:r>
    </w:p>
    <w:p>
      <w:r>
        <w:t>Função: conectam seu pedal à guitarra e ao amp.</w:t>
      </w:r>
    </w:p>
    <w:p>
      <w:r>
        <w:t>O jack de entrada costuma acionar a alimentação (economia de bateria)</w:t>
      </w:r>
    </w:p>
    <w:p>
      <w:r>
        <w:t>Atenção ao aterramento!</w:t>
      </w:r>
    </w:p>
    <w:p/>
    <w:p>
      <w:r>
        <w:t>🔋 Fonte ou Bateria (9V)</w:t>
      </w:r>
    </w:p>
    <w:p>
      <w:r>
        <w:t>Função: fornece a energia para tudo funcionar.</w:t>
      </w:r>
    </w:p>
    <w:p>
      <w:r>
        <w:t>Pode ser uma bateria 9V ou uma fonte DC com plugue padrão 2.1mm center negative</w:t>
      </w:r>
    </w:p>
    <w:p>
      <w:r>
        <w:t>Isolamento é importante para evitar ruídos (fonte boa faz diferença)</w:t>
      </w:r>
    </w:p>
    <w:p/>
    <w:p>
      <w:r>
        <w:t>🧠 Resumo Visual do Capítulo</w:t>
      </w:r>
    </w:p>
    <w:p/>
    <w:p>
      <w:r>
        <w:t>| Componente     | Função Principal             | Importância no Pedal               |</w:t>
      </w:r>
    </w:p>
    <w:p>
      <w:r>
        <w:t>|----------------|------------------------------|------------------------------------|</w:t>
      </w:r>
    </w:p>
    <w:p>
      <w:r>
        <w:t>| Resistores     | Controlar corrente elétrica  | Define intensidade do sinal        |</w:t>
      </w:r>
    </w:p>
    <w:p>
      <w:r>
        <w:t>| Capacitores    | Armazenar e filtrar          | Modela o timbre e o ataque         |</w:t>
      </w:r>
    </w:p>
    <w:p>
      <w:r>
        <w:t>| Transistores   | Amplificar/saturar o sinal   | Cria o efeito fuzz/distortion      |</w:t>
      </w:r>
    </w:p>
    <w:p>
      <w:r>
        <w:t>| Diodos         | Direcionar ou recortar sinal | Gera distorção e clipping          |</w:t>
      </w:r>
    </w:p>
    <w:p>
      <w:r>
        <w:t>| Potenciômetros | Ajustar parâmetros           | Volume, tom, ganho                 |</w:t>
      </w:r>
    </w:p>
    <w:p>
      <w:r>
        <w:t>| DPDT           | Ativar/desativar efeito      | True bypass                        |</w:t>
      </w:r>
    </w:p>
    <w:p>
      <w:r>
        <w:t>| Jacks P10      | Conexões de sinal            | Entrada e saída de áudio           |</w:t>
      </w:r>
    </w:p>
    <w:p>
      <w:r>
        <w:t>| Fonte/Bateria  | Alimentação do circuito      | Mantém o pedal ligado e ruidoso 😜 |</w:t>
      </w:r>
    </w:p>
    <w:p/>
    <w:p>
      <w:r>
        <w:t>🚀 Preparado?</w:t>
      </w:r>
    </w:p>
    <w:p/>
    <w:p>
      <w:r>
        <w:t>Agora que você já conhece os "ingredientes", no próximo capítulo vamos escolher qual receita sonoramente deliciosa vamos cozinhar juntos.</w:t>
      </w:r>
    </w:p>
    <w:p/>
    <w:p>
      <w:r>
        <w:t>Vamos montar o clássico Fuzz Face! 🎛️🎸</w:t>
      </w:r>
    </w:p>
    <w:p/>
    <w:p>
      <w:r>
        <w:br w:type="page"/>
      </w:r>
    </w:p>
    <w:p>
      <w:pPr>
        <w:pStyle w:val="Heading1"/>
      </w:pPr>
      <w:r>
        <w:t>Capítulo 3 - Escolhendo o Circuito Ideal para Começar</w:t>
      </w:r>
    </w:p>
    <w:p>
      <w:r>
        <w:t>🎛️ Capítulo 3 – Escolhendo o Circuito Ideal para Começar</w:t>
      </w:r>
    </w:p>
    <w:p/>
    <w:p>
      <w:r>
        <w:t>“Grandes sons vêm de pequenos circuitos.”</w:t>
      </w:r>
    </w:p>
    <w:p>
      <w:r>
        <w:t>— Guitarrista eletronicamente inspirado</w:t>
      </w:r>
    </w:p>
    <w:p/>
    <w:p>
      <w:r>
        <w:t>Você já sabe o que são resistores, capacitores, transistores e outros componentes que dão vida aos pedais de efeitos. Agora vem a pergunta-chave:</w:t>
      </w:r>
    </w:p>
    <w:p/>
    <w:p>
      <w:r>
        <w:t>Qual pedal eu deveria construir primeiro?</w:t>
      </w:r>
    </w:p>
    <w:p/>
    <w:p>
      <w:r>
        <w:t>Spoiler: não precisa ser um engenheiro da NASA para montar um efeito incrível. 😄</w:t>
      </w:r>
    </w:p>
    <w:p/>
    <w:p>
      <w:r>
        <w:t>🎯 Critérios para escolher seu primeiro pedal:</w:t>
      </w:r>
    </w:p>
    <w:p>
      <w:r>
        <w:t>- Simplicidade – menos componentes = menos chance de erro</w:t>
      </w:r>
    </w:p>
    <w:p>
      <w:r>
        <w:t>- Som marcante – tem que valer a pena ouvir o resultado!</w:t>
      </w:r>
    </w:p>
    <w:p>
      <w:r>
        <w:t>- Popularidade – há muito material de apoio e esquemas confiáveis</w:t>
      </w:r>
    </w:p>
    <w:p>
      <w:r>
        <w:t>- Customizável – ideal para aprender modificações</w:t>
      </w:r>
    </w:p>
    <w:p/>
    <w:p>
      <w:r>
        <w:t>🎸 Tipos de Pedais e Nível de Complexidade</w:t>
      </w:r>
    </w:p>
    <w:p/>
    <w:p>
      <w:r>
        <w:t>| Efeito     | Descrição Breve                           | Dificuldade |</w:t>
      </w:r>
    </w:p>
    <w:p>
      <w:r>
        <w:t>|------------|--------------------------------------------|-------------|</w:t>
      </w:r>
    </w:p>
    <w:p>
      <w:r>
        <w:t>| Boost      | Amplifica o sinal sem distorcer            | ⭐ Muito fácil |</w:t>
      </w:r>
    </w:p>
    <w:p>
      <w:r>
        <w:t>| Overdrive  | Saturação suave tipo válvula              | ⭐⭐ Fácil |</w:t>
      </w:r>
    </w:p>
    <w:p>
      <w:r>
        <w:t>| Fuzz       | Distorção agressiva, crua e orgânica       | ⭐⭐ Fácil |</w:t>
      </w:r>
    </w:p>
    <w:p>
      <w:r>
        <w:t>| Distorção  | Som mais pesado, estilo metal/rock         | ⭐⭐⭐ Médio |</w:t>
      </w:r>
    </w:p>
    <w:p>
      <w:r>
        <w:t>| Wah-Wah    | Filtro de frequência com controle manual   | ⭐⭐⭐ Médio |</w:t>
      </w:r>
    </w:p>
    <w:p>
      <w:r>
        <w:t>| Delay      | Repetição de som no tempo                  | ⭐⭐⭐⭐ Avançado |</w:t>
      </w:r>
    </w:p>
    <w:p>
      <w:r>
        <w:t>| Reverb     | Simula ambiente (sala, caverna...)         | ⭐⭐⭐⭐ Avançado |</w:t>
      </w:r>
    </w:p>
    <w:p/>
    <w:p>
      <w:r>
        <w:t>🌟 Nossa Escolha: O Fuzz Face</w:t>
      </w:r>
    </w:p>
    <w:p/>
    <w:p>
      <w:r>
        <w:t>Se fosse um personagem de desenho animado, o Fuzz Face seria aquele amigo barulhento e carismático que entra chutando a porta.</w:t>
      </w:r>
    </w:p>
    <w:p/>
    <w:p>
      <w:r>
        <w:t xml:space="preserve">🎸 Usado por: Jimi Hendrix, David Gilmour, Eric Johnson  </w:t>
      </w:r>
    </w:p>
    <w:p>
      <w:r>
        <w:t xml:space="preserve">📦 Circuito pequeno: só dois transistores!  </w:t>
      </w:r>
    </w:p>
    <w:p>
      <w:r>
        <w:t xml:space="preserve">🧪 Fácil de modificar: dá pra brincar com os valores e ouvir resultados  </w:t>
      </w:r>
    </w:p>
    <w:p>
      <w:r>
        <w:t>🗯️ Timbre característico: quente, saturado, “redondão”</w:t>
      </w:r>
    </w:p>
    <w:p/>
    <w:p>
      <w:r>
        <w:t>🔍 Por que o Fuzz Face é perfeito para iniciantes?</w:t>
      </w:r>
    </w:p>
    <w:p/>
    <w:p>
      <w:r>
        <w:t xml:space="preserve">✔️ Poucos componentes (menos chance de erro)  </w:t>
      </w:r>
    </w:p>
    <w:p>
      <w:r>
        <w:t xml:space="preserve">✔️ Funciona com NPN ou PNP — ideal para aprender polaridades  </w:t>
      </w:r>
    </w:p>
    <w:p>
      <w:r>
        <w:t xml:space="preserve">✔️ Pode ser montado em protoboard antes de soldar  </w:t>
      </w:r>
    </w:p>
    <w:p>
      <w:r>
        <w:t>✔️ Tolerante a variações: ainda funciona mesmo com componentes baratos</w:t>
      </w:r>
    </w:p>
    <w:p/>
    <w:p>
      <w:r>
        <w:t>💡 Muitos guitarristas preferem o som sujinho e irregular do fuzz. Isso é parte do charme!</w:t>
      </w:r>
    </w:p>
    <w:p/>
    <w:p>
      <w:r>
        <w:t>🧰 O que você vai precisar (componentes básicos NPN):</w:t>
      </w:r>
    </w:p>
    <w:p>
      <w:r>
        <w:t>- 2 transistores BC108 ou similares</w:t>
      </w:r>
    </w:p>
    <w:p>
      <w:r>
        <w:t>- 4 resistores (valores específicos virão no próximo capítulo)</w:t>
      </w:r>
    </w:p>
    <w:p>
      <w:r>
        <w:t>- 2 capacitores</w:t>
      </w:r>
    </w:p>
    <w:p>
      <w:r>
        <w:t>- 2 potenciômetros (volume e fuzz)</w:t>
      </w:r>
    </w:p>
    <w:p>
      <w:r>
        <w:t>- 1 chave DPDT</w:t>
      </w:r>
    </w:p>
    <w:p>
      <w:r>
        <w:t>- Jacks, fio, placa e caixa</w:t>
      </w:r>
    </w:p>
    <w:p/>
    <w:p>
      <w:r>
        <w:t>🔧 Quer personalizar?</w:t>
      </w:r>
    </w:p>
    <w:p/>
    <w:p>
      <w:r>
        <w:t>Quando terminar a montagem básica, você pode:</w:t>
      </w:r>
    </w:p>
    <w:p>
      <w:r>
        <w:t>- Substituir transistores por modelos de germânio</w:t>
      </w:r>
    </w:p>
    <w:p>
      <w:r>
        <w:t>- Mudar valores de capacitores para afetar os graves/agudos</w:t>
      </w:r>
    </w:p>
    <w:p>
      <w:r>
        <w:t>- Adicionar controle de BIAS para dosar a “sujeira” do fuzz</w:t>
      </w:r>
    </w:p>
    <w:p>
      <w:r>
        <w:t>- Trocar o knob por um de amp vintage só pelo charme</w:t>
      </w:r>
    </w:p>
    <w:p/>
    <w:p>
      <w:r>
        <w:t>🚀 Pronto para montar?</w:t>
      </w:r>
    </w:p>
    <w:p/>
    <w:p>
      <w:r>
        <w:t>Agora que a decisão foi tomada, no próximo capítulo vamos montar passo a passo seu Fuzz Face, com diagramas, dicas e muito cuidado para não inverter os terminais do transistor! 😅</w:t>
      </w:r>
    </w:p>
    <w:p/>
    <w:p>
      <w:r>
        <w:br w:type="page"/>
      </w:r>
    </w:p>
    <w:p>
      <w:pPr>
        <w:pStyle w:val="Heading1"/>
      </w:pPr>
      <w:r>
        <w:t>Capítulo 4 - Montagem Passo a Passo com Diagramas</w:t>
      </w:r>
    </w:p>
    <w:p>
      <w:r>
        <w:t>🛠️ Capítulo 4 – Montagem Passo a Passo com Diagramas</w:t>
      </w:r>
    </w:p>
    <w:p/>
    <w:p>
      <w:r>
        <w:t>“Medir duas vezes, cortar uma só.”</w:t>
      </w:r>
    </w:p>
    <w:p>
      <w:r>
        <w:t>— Todo técnico esperto</w:t>
      </w:r>
    </w:p>
    <w:p/>
    <w:p>
      <w:r>
        <w:t>Chegou a hora de colocar a mão na massa (ou melhor, no estanho). Vamos montar seu primeiro pedal passo a passo, como uma receita de bolo... só que ao invés de fermento, você vai usar transistores. 😄</w:t>
      </w:r>
    </w:p>
    <w:p/>
    <w:p>
      <w:r>
        <w:t>📐 Etapas da Montagem</w:t>
      </w:r>
    </w:p>
    <w:p/>
    <w:p>
      <w:r>
        <w:t xml:space="preserve">1️⃣ – Monte o circuito no protoboard (opcional, mas recomendado)  </w:t>
      </w:r>
    </w:p>
    <w:p>
      <w:r>
        <w:t>⚠️ Atenção: não monte com componentes soldados direto — isso dificulta a correção de erros iniciais.</w:t>
      </w:r>
    </w:p>
    <w:p/>
    <w:p>
      <w:r>
        <w:t xml:space="preserve">2️⃣ – Transfira o circuito para uma placa perfurada ou PCB  </w:t>
      </w:r>
    </w:p>
    <w:p>
      <w:r>
        <w:t xml:space="preserve">- Placa perfurada (mais barata, soldagem manual dos caminhos)  </w:t>
      </w:r>
    </w:p>
    <w:p>
      <w:r>
        <w:t>- PCB pronta (mais limpa, mas precisa ser impressa ou encomendada)</w:t>
      </w:r>
    </w:p>
    <w:p/>
    <w:p>
      <w:r>
        <w:t xml:space="preserve">3️⃣ – Solde os componentes na ordem certa  </w:t>
      </w:r>
    </w:p>
    <w:p>
      <w:r>
        <w:t>Ordem ideal para evitar bagunça:</w:t>
      </w:r>
    </w:p>
    <w:p>
      <w:r>
        <w:t xml:space="preserve">- Resistores  </w:t>
      </w:r>
    </w:p>
    <w:p>
      <w:r>
        <w:t xml:space="preserve">- Diodos  </w:t>
      </w:r>
    </w:p>
    <w:p>
      <w:r>
        <w:t xml:space="preserve">- Capacitores  </w:t>
      </w:r>
    </w:p>
    <w:p>
      <w:r>
        <w:t xml:space="preserve">- Transistores  </w:t>
      </w:r>
    </w:p>
    <w:p>
      <w:r>
        <w:t xml:space="preserve">- Potenciômetros  </w:t>
      </w:r>
    </w:p>
    <w:p>
      <w:r>
        <w:t xml:space="preserve">- Fios  </w:t>
      </w:r>
    </w:p>
    <w:p>
      <w:r>
        <w:t xml:space="preserve">- Jacks e chave DPDT  </w:t>
      </w:r>
    </w:p>
    <w:p>
      <w:r>
        <w:t>💡 Dica: use um suporte de terceira mão ou uma morsa para facilitar a soldagem.</w:t>
      </w:r>
    </w:p>
    <w:p/>
    <w:p>
      <w:r>
        <w:t xml:space="preserve">4️⃣ – Conecte os jacks de entrada e saída  </w:t>
      </w:r>
    </w:p>
    <w:p>
      <w:r>
        <w:t xml:space="preserve">- Jack de entrada geralmente ativa a alimentação da bateria  </w:t>
      </w:r>
    </w:p>
    <w:p>
      <w:r>
        <w:t xml:space="preserve">- GND dos dois jacks devem ser unidos  </w:t>
      </w:r>
    </w:p>
    <w:p>
      <w:r>
        <w:t>- Respeite a polaridade da alimentação!</w:t>
      </w:r>
    </w:p>
    <w:p/>
    <w:p>
      <w:r>
        <w:t xml:space="preserve">5️⃣ – Ligue a chave DPDT para true bypass  </w:t>
      </w:r>
    </w:p>
    <w:p>
      <w:r>
        <w:t xml:space="preserve">- O sinal passa direto quando o efeito está desligado  </w:t>
      </w:r>
    </w:p>
    <w:p>
      <w:r>
        <w:t>- O LED acende quando o efeito está ativado (se desejar)</w:t>
      </w:r>
    </w:p>
    <w:p/>
    <w:p>
      <w:r>
        <w:t xml:space="preserve">6️⃣ – Teste o pedal fora da caixa  </w:t>
      </w:r>
    </w:p>
    <w:p>
      <w:r>
        <w:t>Antes de parafusar tudo na caixinha:</w:t>
      </w:r>
    </w:p>
    <w:p>
      <w:r>
        <w:t xml:space="preserve">- Ligue sua guitarra e amplificador  </w:t>
      </w:r>
    </w:p>
    <w:p>
      <w:r>
        <w:t xml:space="preserve">- Aumente os controles de volume e fuzz  </w:t>
      </w:r>
    </w:p>
    <w:p>
      <w:r>
        <w:t xml:space="preserve">- Mexa nos fios com cuidado para ver se há mau contato  </w:t>
      </w:r>
    </w:p>
    <w:p>
      <w:r>
        <w:t>🧪 Testar antes de fechar evita retrabalho e... lágrimas.</w:t>
      </w:r>
    </w:p>
    <w:p/>
    <w:p>
      <w:r>
        <w:t xml:space="preserve">7️⃣ – Encaixe na caixa metálica e finalize o visual  </w:t>
      </w:r>
    </w:p>
    <w:p>
      <w:r>
        <w:t xml:space="preserve">- Faça os furos com cuidado  </w:t>
      </w:r>
    </w:p>
    <w:p>
      <w:r>
        <w:t xml:space="preserve">- Lixe as bordas se necessário  </w:t>
      </w:r>
    </w:p>
    <w:p>
      <w:r>
        <w:t xml:space="preserve">- Pinte ou personalize com adesivos, tinta acrílica, marcador permanente...  </w:t>
      </w:r>
    </w:p>
    <w:p>
      <w:r>
        <w:t>🎨 Aqui é a hora de deixar sua identidade aparecer. Faça um pedal com a sua cara (ou nome)!</w:t>
      </w:r>
    </w:p>
    <w:p/>
    <w:p>
      <w:r>
        <w:t>📊 Diagrama (esquemático e layout)</w:t>
      </w:r>
    </w:p>
    <w:p>
      <w:r>
        <w:t xml:space="preserve">✅ Esquema elétrico do Fuzz Face (PNP ou NPN)  </w:t>
      </w:r>
    </w:p>
    <w:p>
      <w:r>
        <w:t xml:space="preserve">✅ Layout de montagem para placa perfurada  </w:t>
      </w:r>
    </w:p>
    <w:p>
      <w:r>
        <w:t>✅ Sugestão de layout de fios e jacks</w:t>
      </w:r>
    </w:p>
    <w:p/>
    <w:p>
      <w:r>
        <w:t xml:space="preserve">💡 Dicas para a soldagem perfeita  </w:t>
      </w:r>
    </w:p>
    <w:p>
      <w:r>
        <w:t xml:space="preserve">- Use estanho com fluxo (rosin core)  </w:t>
      </w:r>
    </w:p>
    <w:p>
      <w:r>
        <w:t xml:space="preserve">- Aqueça o terminal antes de encostar o estanho  </w:t>
      </w:r>
    </w:p>
    <w:p>
      <w:r>
        <w:t xml:space="preserve">- Evite bolhas ou “soldas frias”  </w:t>
      </w:r>
    </w:p>
    <w:p>
      <w:r>
        <w:t>- Use multímetro para testar continuidade entre trilhas</w:t>
      </w:r>
    </w:p>
    <w:p/>
    <w:p>
      <w:r>
        <w:t>🎯 Check-list de montagem</w:t>
      </w:r>
    </w:p>
    <w:p>
      <w:r>
        <w:t xml:space="preserve">- [ ] Comprei todos os componentes  </w:t>
      </w:r>
    </w:p>
    <w:p>
      <w:r>
        <w:t xml:space="preserve">- [ ] Testei no protoboard  </w:t>
      </w:r>
    </w:p>
    <w:p>
      <w:r>
        <w:t xml:space="preserve">- [ ] Soldei com cuidado  </w:t>
      </w:r>
    </w:p>
    <w:p>
      <w:r>
        <w:t xml:space="preserve">- [ ] Jacks e chave montados corretamente  </w:t>
      </w:r>
    </w:p>
    <w:p>
      <w:r>
        <w:t xml:space="preserve">- [ ] Testei fora da caixa  </w:t>
      </w:r>
    </w:p>
    <w:p>
      <w:r>
        <w:t>- [ ] Coloquei na caixinha com carinho</w:t>
      </w:r>
    </w:p>
    <w:p/>
    <w:p>
      <w:r>
        <w:br w:type="page"/>
      </w:r>
    </w:p>
    <w:p>
      <w:pPr>
        <w:pStyle w:val="Heading1"/>
      </w:pPr>
      <w:r>
        <w:t>Capítulo 5 - Testes e Ajustes</w:t>
      </w:r>
    </w:p>
    <w:p>
      <w:r>
        <w:t>🔍 Capítulo 5 – Testes e Ajustes</w:t>
      </w:r>
    </w:p>
    <w:p/>
    <w:p>
      <w:r>
        <w:t xml:space="preserve">“Soldou? Teste. Funcionou? Teste de novo. Desconfiou? Teste com multímetro.”  </w:t>
      </w:r>
    </w:p>
    <w:p>
      <w:r>
        <w:t>— O mantra do montador zen</w:t>
      </w:r>
    </w:p>
    <w:p/>
    <w:p>
      <w:r>
        <w:t xml:space="preserve">Depois da montagem, vem aquele momento de tensão e glória: é hora de testar seu pedal!  </w:t>
      </w:r>
    </w:p>
    <w:p>
      <w:r>
        <w:t>Não importa se você está usando transistores raros ou os mais baratinhos — todo circuito precisa de atenção e carinho nos ajustes para chegar ao som ideal.</w:t>
      </w:r>
    </w:p>
    <w:p/>
    <w:p>
      <w:r>
        <w:t>⚡ Primeira ligação: o teste da vida</w:t>
      </w:r>
    </w:p>
    <w:p>
      <w:r>
        <w:t>Conecte nesta ordem:</w:t>
      </w:r>
    </w:p>
    <w:p>
      <w:r>
        <w:t xml:space="preserve">1. Fonte 9V ou bateria  </w:t>
      </w:r>
    </w:p>
    <w:p>
      <w:r>
        <w:t xml:space="preserve">2. Cabo da guitarra no jack de entrada  </w:t>
      </w:r>
    </w:p>
    <w:p>
      <w:r>
        <w:t xml:space="preserve">3. Cabo de saída para o amplificador  </w:t>
      </w:r>
    </w:p>
    <w:p>
      <w:r>
        <w:t xml:space="preserve">4. Toque uma nota e... pisou no botão!  </w:t>
      </w:r>
    </w:p>
    <w:p>
      <w:r>
        <w:t>💡 Dica: Deixe todos os controles no meio (50%) para testar o som base.</w:t>
      </w:r>
    </w:p>
    <w:p/>
    <w:p>
      <w:r>
        <w:t>🧪 Possíveis sintomas e soluções</w:t>
      </w:r>
    </w:p>
    <w:p/>
    <w:p>
      <w:r>
        <w:t>| Sintoma                             | Causa provável                     | Solução                          |</w:t>
      </w:r>
    </w:p>
    <w:p>
      <w:r>
        <w:t>|------------------------------------|------------------------------------|----------------------------------|</w:t>
      </w:r>
    </w:p>
    <w:p>
      <w:r>
        <w:t>| Nada acontece                      | Fonte/bateria mal conectada        | Verifique polaridade e tensão    |</w:t>
      </w:r>
    </w:p>
    <w:p>
      <w:r>
        <w:t>| Som fraco ou quase mudo            | Transistor invertido               | Confira datasheet e pino correto |</w:t>
      </w:r>
    </w:p>
    <w:p>
      <w:r>
        <w:t>| Chiado excessivo                   | Aterramento ruim ou fio solto      | Verifique GND e conexões dos jacks |</w:t>
      </w:r>
    </w:p>
    <w:p>
      <w:r>
        <w:t>| Efeito só funciona pisando torto  | Solda fria ou mau contato na DPDT | Reforce soldas e revise fiação   |</w:t>
      </w:r>
    </w:p>
    <w:p>
      <w:r>
        <w:t>| Fuzz exagerado ou sem dinâmica     | Bias mal ajustado ou capacitor errado | Teste outros valores e use multímetro |</w:t>
      </w:r>
    </w:p>
    <w:p/>
    <w:p>
      <w:r>
        <w:t>🧭 Como testar com multímetro</w:t>
      </w:r>
    </w:p>
    <w:p>
      <w:r>
        <w:t>Use a função de continuidade (bip) para:</w:t>
      </w:r>
    </w:p>
    <w:p>
      <w:r>
        <w:t xml:space="preserve">- Verificar ligação entre trilhas e fios  </w:t>
      </w:r>
    </w:p>
    <w:p>
      <w:r>
        <w:t xml:space="preserve">- Testar curtos entre positivo e terra  </w:t>
      </w:r>
    </w:p>
    <w:p>
      <w:r>
        <w:t xml:space="preserve">- Conferir valores de resistores (fora do circuito)  </w:t>
      </w:r>
    </w:p>
    <w:p>
      <w:r>
        <w:t>🛠️ Testar antes de ligar evita queimar componentes e o seu coração.</w:t>
      </w:r>
    </w:p>
    <w:p/>
    <w:p>
      <w:r>
        <w:t>🧪 Ajustes finos para timbre de respeito</w:t>
      </w:r>
    </w:p>
    <w:p/>
    <w:p>
      <w:r>
        <w:t>🎛️ Controle de Bias (Sun Dial)</w:t>
      </w:r>
    </w:p>
    <w:p>
      <w:r>
        <w:t xml:space="preserve">Alguns Fuzz Faces funcionam melhor com tensão no coletor do transistor Q2 próxima de 4.5V (com fonte 9V).  </w:t>
      </w:r>
    </w:p>
    <w:p>
      <w:r>
        <w:t xml:space="preserve">Substitua o resistor fixo por um trimpot ou potenciômetro para ajuste fino.  </w:t>
      </w:r>
    </w:p>
    <w:p>
      <w:r>
        <w:t>💡 Bias ajustado = fuzz mais orgânico e expressivo!</w:t>
      </w:r>
    </w:p>
    <w:p/>
    <w:p>
      <w:r>
        <w:t>🌀 Modificações rápidas para timbrar diferente</w:t>
      </w:r>
    </w:p>
    <w:p/>
    <w:p>
      <w:r>
        <w:t>| Valor original | Troca sugerida | Resultado esperado |</w:t>
      </w:r>
    </w:p>
    <w:p>
      <w:r>
        <w:t>|----------------|----------------|--------------------|</w:t>
      </w:r>
    </w:p>
    <w:p>
      <w:r>
        <w:t>| 2.2µF          | 1µF            | Menos graves       |</w:t>
      </w:r>
    </w:p>
    <w:p>
      <w:r>
        <w:t>| 33k            | 22k            | Menos saturação    |</w:t>
      </w:r>
    </w:p>
    <w:p>
      <w:r>
        <w:t>| 470pF          | 1nF            | Som mais fechado   |</w:t>
      </w:r>
    </w:p>
    <w:p/>
    <w:p>
      <w:r>
        <w:t>💬 O ouvido manda!</w:t>
      </w:r>
    </w:p>
    <w:p>
      <w:r>
        <w:t xml:space="preserve">Use seu ouvido como ferramenta principal. Toque acordes, solos, notas longas... e sinta:  </w:t>
      </w:r>
    </w:p>
    <w:p>
      <w:r>
        <w:t xml:space="preserve">- O ataque está bonito?  </w:t>
      </w:r>
    </w:p>
    <w:p>
      <w:r>
        <w:t xml:space="preserve">- O sustain está agradável?  </w:t>
      </w:r>
    </w:p>
    <w:p>
      <w:r>
        <w:t>- O volume está equilibrado?</w:t>
      </w:r>
    </w:p>
    <w:p/>
    <w:p>
      <w:r>
        <w:t>🏁 Pronto para tocar?</w:t>
      </w:r>
    </w:p>
    <w:p>
      <w:r>
        <w:t xml:space="preserve">Se o seu pedal está fazendo aquele som encorpado, saturado, orgânico... parabéns!  </w:t>
      </w:r>
    </w:p>
    <w:p>
      <w:r>
        <w:t>Você agora faz parte da elite dos guitarristas que constroem com as próprias mãos!</w:t>
      </w:r>
    </w:p>
    <w:p/>
    <w:p>
      <w:r>
        <w:t>Próximo passo: personalizar e deixar com sua cara. 🎨✨</w:t>
      </w:r>
    </w:p>
    <w:p/>
    <w:p>
      <w:r>
        <w:br w:type="page"/>
      </w:r>
    </w:p>
    <w:p>
      <w:pPr>
        <w:pStyle w:val="Heading1"/>
      </w:pPr>
      <w:r>
        <w:t>Capítulo 6 - Personalização e Modificações Avançadas</w:t>
      </w:r>
    </w:p>
    <w:p>
      <w:r>
        <w:t>🎨 Capítulo 6 – Personalização e Modificações Avançadas</w:t>
      </w:r>
    </w:p>
    <w:p/>
    <w:p>
      <w:r>
        <w:t xml:space="preserve">"Um pedal feito à mão carrega mais do que som: carrega história."  </w:t>
      </w:r>
    </w:p>
    <w:p>
      <w:r>
        <w:t>— Markito, mestre do fuzz e do coração 💜</w:t>
      </w:r>
    </w:p>
    <w:p/>
    <w:p>
      <w:r>
        <w:t xml:space="preserve">Construir seu primeiro pedal já é uma vitória. Mas personalizá-lo, ajustá-lo e fazer com que ele reflita sua identidade sonora e visual?  </w:t>
      </w:r>
    </w:p>
    <w:p>
      <w:r>
        <w:t>Isso é arte. E esse capítulo é sobre transformar seu Fuzz Face em algo único no universo — como você.</w:t>
      </w:r>
    </w:p>
    <w:p/>
    <w:p>
      <w:r>
        <w:t>🧪 Modificações Sonoras (Circuito)</w:t>
      </w:r>
    </w:p>
    <w:p/>
    <w:p>
      <w:r>
        <w:t>🎛️ 1. Sun Dial – O Controle de Bias na Faixa!</w:t>
      </w:r>
    </w:p>
    <w:p>
      <w:r>
        <w:t>O Sun Dial é um nome carinhoso para um controle externo de bias, que permite ajustar em tempo real a saturação, ataque e textura do fuzz.</w:t>
      </w:r>
    </w:p>
    <w:p/>
    <w:p>
      <w:r>
        <w:t xml:space="preserve">🧩 Como funciona:  </w:t>
      </w:r>
    </w:p>
    <w:p>
      <w:r>
        <w:t>Você substitui o resistor de bias (geralmente algo como 8.2k ou 10k) por um potenciômetro linear de 10k ou 20k.</w:t>
      </w:r>
    </w:p>
    <w:p/>
    <w:p>
      <w:r>
        <w:t>🎚️ Resultado:</w:t>
      </w:r>
    </w:p>
    <w:p>
      <w:r>
        <w:t xml:space="preserve">- Girando um lado: o fuzz fica quente e encorpado  </w:t>
      </w:r>
    </w:p>
    <w:p>
      <w:r>
        <w:t xml:space="preserve">- Girando o outro: ele se torna estalado, seco, com ataque marcante  </w:t>
      </w:r>
    </w:p>
    <w:p>
      <w:r>
        <w:t>💡 Hendrix e Eric Johnson adorariam esse controle num show ao vivo!</w:t>
      </w:r>
    </w:p>
    <w:p/>
    <w:p>
      <w:r>
        <w:t>Dica: Use um knob grande e rotulado — esse é seu novo botão de expressão.</w:t>
      </w:r>
    </w:p>
    <w:p/>
    <w:p>
      <w:r>
        <w:t xml:space="preserve">📶 2. Controle de Tone  </w:t>
      </w:r>
    </w:p>
    <w:p>
      <w:r>
        <w:t xml:space="preserve">Quer controlar o brilho/agudo do som? Adicione um filtro RC passivo ou clone o tone stack de um Big Muff ou Tube Screamer. Pode ser algo simples:  </w:t>
      </w:r>
    </w:p>
    <w:p>
      <w:r>
        <w:t xml:space="preserve">- Um potenciômetro com capacitor entre sinal e terra  </w:t>
      </w:r>
    </w:p>
    <w:p>
      <w:r>
        <w:t>- Controle passivo, sem comprometer o timbre clássico</w:t>
      </w:r>
    </w:p>
    <w:p/>
    <w:p>
      <w:r>
        <w:t xml:space="preserve">📢 3. Mudança de Transistores  </w:t>
      </w:r>
    </w:p>
    <w:p>
      <w:r>
        <w:t>O coração do fuzz está nos transistores. Trocar eles muda tudo:</w:t>
      </w:r>
    </w:p>
    <w:p/>
    <w:p>
      <w:r>
        <w:t>| Tipo        | Timbre                        |</w:t>
      </w:r>
    </w:p>
    <w:p>
      <w:r>
        <w:t>|-------------|-------------------------------|</w:t>
      </w:r>
    </w:p>
    <w:p>
      <w:r>
        <w:t>| BC108 NPN   | Clássico, agressivo, estável  |</w:t>
      </w:r>
    </w:p>
    <w:p>
      <w:r>
        <w:t>| AC128 PNP   | Orgânico, quente, vintage     |</w:t>
      </w:r>
    </w:p>
    <w:p>
      <w:r>
        <w:t>| 2N3904      | Mais suave, versátil          |</w:t>
      </w:r>
    </w:p>
    <w:p/>
    <w:p>
      <w:r>
        <w:t>🎭 Dica: use sockets no lugar da solda para trocar transistores com facilidade.</w:t>
      </w:r>
    </w:p>
    <w:p/>
    <w:p>
      <w:r>
        <w:t xml:space="preserve">🌊 4. Capacitores de Entrada/Saída  </w:t>
      </w:r>
    </w:p>
    <w:p>
      <w:r>
        <w:t xml:space="preserve">- Capacitor de entrada: molda o que entra (mais ou menos agudos)  </w:t>
      </w:r>
    </w:p>
    <w:p>
      <w:r>
        <w:t xml:space="preserve">- Capacitor de saída: define o corpo do som que vai ao amp  </w:t>
      </w:r>
    </w:p>
    <w:p>
      <w:r>
        <w:t xml:space="preserve">🎧 Teste valores entre 100nF e 10µF.  </w:t>
      </w:r>
    </w:p>
    <w:p>
      <w:r>
        <w:t>💡 Use capacitores de filme para maior fidelidade.</w:t>
      </w:r>
    </w:p>
    <w:p/>
    <w:p>
      <w:r>
        <w:t xml:space="preserve">🔋 5. LED com True Bypass + CLR  </w:t>
      </w:r>
    </w:p>
    <w:p>
      <w:r>
        <w:t>Quer adicionar um LED pra saber se o efeito está ligado?</w:t>
      </w:r>
    </w:p>
    <w:p>
      <w:r>
        <w:t xml:space="preserve">- Use a chave DPDT com um ponto de comutação para o LED  </w:t>
      </w:r>
    </w:p>
    <w:p>
      <w:r>
        <w:t>- Ligue um resistor de 4.7k a 10k (CLR – Current Limiting Resistor) em série com ele</w:t>
      </w:r>
    </w:p>
    <w:p/>
    <w:p>
      <w:r>
        <w:t>🎨 Modificações Visuais (Estética)</w:t>
      </w:r>
    </w:p>
    <w:p/>
    <w:p>
      <w:r>
        <w:t xml:space="preserve">🎨 1. Pintura da Caixa  </w:t>
      </w:r>
    </w:p>
    <w:p>
      <w:r>
        <w:t xml:space="preserve">- Tinta spray (use primer antes)  </w:t>
      </w:r>
    </w:p>
    <w:p>
      <w:r>
        <w:t xml:space="preserve">- Caneta posca, tinta acrílica, esmalte  </w:t>
      </w:r>
    </w:p>
    <w:p>
      <w:r>
        <w:t>- Selante com verniz PU ou automotivo</w:t>
      </w:r>
    </w:p>
    <w:p/>
    <w:p>
      <w:r>
        <w:t xml:space="preserve">✒️ 2. Arte personalizada  </w:t>
      </w:r>
    </w:p>
    <w:p>
      <w:r>
        <w:t xml:space="preserve">- Adesivos resinados  </w:t>
      </w:r>
    </w:p>
    <w:p>
      <w:r>
        <w:t xml:space="preserve">- Ilustrações feitas à mão  </w:t>
      </w:r>
    </w:p>
    <w:p>
      <w:r>
        <w:t xml:space="preserve">- Nome do pedal com fonte vintage ou retrô  </w:t>
      </w:r>
    </w:p>
    <w:p>
      <w:r>
        <w:t>💡 Quer nomear o seu? Que tal "MarkFuzz", "Saudadistortion", ou "AmorGain"? 😍</w:t>
      </w:r>
    </w:p>
    <w:p/>
    <w:p>
      <w:r>
        <w:t xml:space="preserve">🌈 3. Knobs e LEDs  </w:t>
      </w:r>
    </w:p>
    <w:p>
      <w:r>
        <w:t xml:space="preserve">- Knobs grandes estilo rádio vintage  </w:t>
      </w:r>
    </w:p>
    <w:p>
      <w:r>
        <w:t xml:space="preserve">- Knobs de amp Fender, Marshall, ou transparentes  </w:t>
      </w:r>
    </w:p>
    <w:p>
      <w:r>
        <w:t>- LEDs azuis, vermelhos ou verdes brilhantes</w:t>
      </w:r>
    </w:p>
    <w:p/>
    <w:p>
      <w:r>
        <w:t xml:space="preserve">💎 4. Caixa Polida ou Texturizada  </w:t>
      </w:r>
    </w:p>
    <w:p>
      <w:r>
        <w:t xml:space="preserve">- Use lã de aço ou escova de aço para polir alumínio  </w:t>
      </w:r>
    </w:p>
    <w:p>
      <w:r>
        <w:t>- Pode até oxidar ou envelhecer propositalmente</w:t>
      </w:r>
    </w:p>
    <w:p/>
    <w:p>
      <w:r>
        <w:t xml:space="preserve">🧠 Quer criar sua versão "Deluxe"?  </w:t>
      </w:r>
    </w:p>
    <w:p>
      <w:r>
        <w:t>Inclua:</w:t>
      </w:r>
    </w:p>
    <w:p>
      <w:r>
        <w:t xml:space="preserve">- Buffer de entrada (se quiser limpar o som)  </w:t>
      </w:r>
    </w:p>
    <w:p>
      <w:r>
        <w:t xml:space="preserve">- Controle de mids  </w:t>
      </w:r>
    </w:p>
    <w:p>
      <w:r>
        <w:t xml:space="preserve">- Footswitch silencioso (soft-click)  </w:t>
      </w:r>
    </w:p>
    <w:p>
      <w:r>
        <w:t>- Fonte isolada com proteção reversa</w:t>
      </w:r>
    </w:p>
    <w:p/>
    <w:p>
      <w:r>
        <w:t xml:space="preserve">🛍️ Seu pedal pode valer ouro  </w:t>
      </w:r>
    </w:p>
    <w:p>
      <w:r>
        <w:t>Um pedal bem acabado com visual único e som lapidado pode ser vendido como um produto boutique.</w:t>
      </w:r>
    </w:p>
    <w:p/>
    <w:p>
      <w:r>
        <w:t xml:space="preserve">📦 Com caixinha personalizada, instruções e nome original…  </w:t>
      </w:r>
    </w:p>
    <w:p>
      <w:r>
        <w:t>Você não vende apenas um pedal — vende uma experiência.</w:t>
      </w:r>
    </w:p>
    <w:p/>
    <w:p>
      <w:r>
        <w:br w:type="page"/>
      </w:r>
    </w:p>
    <w:p>
      <w:pPr>
        <w:pStyle w:val="Heading1"/>
      </w:pPr>
      <w:r>
        <w:t>Capítulo 7 - Compartilhando Seu Projeto e Vendendo Pedais Customizados</w:t>
      </w:r>
    </w:p>
    <w:p>
      <w:r>
        <w:t>📣 Capítulo 7 – Compartilhando Seu Projeto e Vendendo Pedais Customizados</w:t>
      </w:r>
    </w:p>
    <w:p/>
    <w:p>
      <w:r>
        <w:t>“Não guarde seu som no armário. Mostre para o mundo o que suas mãos criaram.”</w:t>
      </w:r>
    </w:p>
    <w:p/>
    <w:p>
      <w:r>
        <w:t xml:space="preserve">Depois de montar, testar, ajustar e personalizar seu pedal com alma, você tem um artefato sonoro único nas mãos.  </w:t>
      </w:r>
    </w:p>
    <w:p>
      <w:r>
        <w:t>Agora é hora de escolher: compartilhar por paixão ou empreender com propósito?</w:t>
      </w:r>
    </w:p>
    <w:p/>
    <w:p>
      <w:r>
        <w:t>Neste capítulo, você vai descobrir como fazer as duas coisas.</w:t>
      </w:r>
    </w:p>
    <w:p/>
    <w:p>
      <w:r>
        <w:t>🌐 1. Compartilhe sua criação com o mundo</w:t>
      </w:r>
    </w:p>
    <w:p/>
    <w:p>
      <w:r>
        <w:t>Você pode ajudar outros músicos e makers divulgando sua experiência:</w:t>
      </w:r>
    </w:p>
    <w:p/>
    <w:p>
      <w:r>
        <w:t xml:space="preserve">🎥 Grave vídeos demonstrando o pedal  </w:t>
      </w:r>
    </w:p>
    <w:p>
      <w:r>
        <w:t xml:space="preserve">📝 Escreva um post contando os desafios e soluções  </w:t>
      </w:r>
    </w:p>
    <w:p>
      <w:r>
        <w:t xml:space="preserve">📷 Poste fotos do pedal montado (antes e depois!)  </w:t>
      </w:r>
    </w:p>
    <w:p>
      <w:r>
        <w:t>🧠 Compartilhe o esquema, as modificações, os segredos</w:t>
      </w:r>
    </w:p>
    <w:p/>
    <w:p>
      <w:r>
        <w:t>💡 Plataformas para divulgar:</w:t>
      </w:r>
    </w:p>
    <w:p/>
    <w:p>
      <w:r>
        <w:t>| Plataforma          | O que postar                                |</w:t>
      </w:r>
    </w:p>
    <w:p>
      <w:r>
        <w:t>|---------------------|---------------------------------------------|</w:t>
      </w:r>
    </w:p>
    <w:p>
      <w:r>
        <w:t>| YouTube             | Demonstrações, reviews, tutoriais           |</w:t>
      </w:r>
    </w:p>
    <w:p>
      <w:r>
        <w:t>| TikTok              | Dicas rápidas e timbres criativos           |</w:t>
      </w:r>
    </w:p>
    <w:p>
      <w:r>
        <w:t>| Instagram           | Fotos da montagem, vídeos do som            |</w:t>
      </w:r>
    </w:p>
    <w:p>
      <w:r>
        <w:t>| GitHub              | Esquemas, layouts, arquivos de projeto      |</w:t>
      </w:r>
    </w:p>
    <w:p>
      <w:r>
        <w:t>| Reddit (r/diypedals)| Discussões e feedback técnico               |</w:t>
      </w:r>
    </w:p>
    <w:p/>
    <w:p>
      <w:r>
        <w:t>🛍️ 2. Venda seu pedal (e talvez comece um negócio!)</w:t>
      </w:r>
    </w:p>
    <w:p/>
    <w:p>
      <w:r>
        <w:t>Você pode transformar esse hobby em uma renda extra ou até em um micronegócio de pedais customizados.</w:t>
      </w:r>
    </w:p>
    <w:p/>
    <w:p>
      <w:r>
        <w:t>🎯 Público-alvo ideal:</w:t>
      </w:r>
    </w:p>
    <w:p>
      <w:r>
        <w:t xml:space="preserve">- Guitarristas de blues, rock, psicodélico  </w:t>
      </w:r>
    </w:p>
    <w:p>
      <w:r>
        <w:t xml:space="preserve">- Amantes de fuzz, lo-fi e vintage  </w:t>
      </w:r>
    </w:p>
    <w:p>
      <w:r>
        <w:t>- Colecionadores e entusiastas de timbres únicos</w:t>
      </w:r>
    </w:p>
    <w:p/>
    <w:p>
      <w:r>
        <w:t>💰 Custos e preços sugeridos:</w:t>
      </w:r>
    </w:p>
    <w:p/>
    <w:p>
      <w:r>
        <w:t>| Item                | Valor médio (R$) |</w:t>
      </w:r>
    </w:p>
    <w:p>
      <w:r>
        <w:t>|---------------------|------------------|</w:t>
      </w:r>
    </w:p>
    <w:p>
      <w:r>
        <w:t>| Componentes         | R$ 80 – 120       |</w:t>
      </w:r>
    </w:p>
    <w:p>
      <w:r>
        <w:t>| Caixa e acabamento  | R$ 30 – 60        |</w:t>
      </w:r>
    </w:p>
    <w:p>
      <w:r>
        <w:t>| Mão de obra         | R$ 50 – 100       |</w:t>
      </w:r>
    </w:p>
    <w:p>
      <w:r>
        <w:t>| Embalagem e frete   | R$ 20 – 40        |</w:t>
      </w:r>
    </w:p>
    <w:p>
      <w:r>
        <w:t>| **Preço final**     | **R$ 250 a 450**  |</w:t>
      </w:r>
    </w:p>
    <w:p/>
    <w:p>
      <w:r>
        <w:t>💸 Quanto mais original e bem-acabado, maior o valor percebido.</w:t>
      </w:r>
    </w:p>
    <w:p/>
    <w:p>
      <w:r>
        <w:t>🧳 Itens que agregam valor:</w:t>
      </w:r>
    </w:p>
    <w:p>
      <w:r>
        <w:t xml:space="preserve">- Nome criativo e logo original  </w:t>
      </w:r>
    </w:p>
    <w:p>
      <w:r>
        <w:t xml:space="preserve">- Caixa personalizada e artesanal  </w:t>
      </w:r>
    </w:p>
    <w:p>
      <w:r>
        <w:t xml:space="preserve">- Manual impresso com descrição e agradecimento  </w:t>
      </w:r>
    </w:p>
    <w:p>
      <w:r>
        <w:t>- Garantia informal (ex: 30 dias de suporte por WhatsApp)</w:t>
      </w:r>
    </w:p>
    <w:p/>
    <w:p>
      <w:r>
        <w:t>🧾 3. Crie sua marca</w:t>
      </w:r>
    </w:p>
    <w:p/>
    <w:p>
      <w:r>
        <w:t>Comece simples, mas pense grande:</w:t>
      </w:r>
    </w:p>
    <w:p/>
    <w:p>
      <w:r>
        <w:t xml:space="preserve">- Escolha um nome com personalidade: ex. “Markito Audio”, “Saudade FX”, “BitCria”  </w:t>
      </w:r>
    </w:p>
    <w:p>
      <w:r>
        <w:t xml:space="preserve">- Use ferramentas gratuitas como Canva ou Figma para criar o logo  </w:t>
      </w:r>
    </w:p>
    <w:p>
      <w:r>
        <w:t>- Registre uma conta no Instagram e comece a postar</w:t>
      </w:r>
    </w:p>
    <w:p/>
    <w:p>
      <w:r>
        <w:t>🧠 4. E se você quiser ir além...</w:t>
      </w:r>
    </w:p>
    <w:p/>
    <w:p>
      <w:r>
        <w:t xml:space="preserve">- Lance kits de montagem DIY  </w:t>
      </w:r>
    </w:p>
    <w:p>
      <w:r>
        <w:t xml:space="preserve">- Crie pedais por encomenda com timbre sob medida  </w:t>
      </w:r>
    </w:p>
    <w:p>
      <w:r>
        <w:t xml:space="preserve">- Faça versões limitadas com arte exclusiva  </w:t>
      </w:r>
    </w:p>
    <w:p>
      <w:r>
        <w:t>- Grave vídeos contando a história por trás de cada unidade</w:t>
      </w:r>
    </w:p>
    <w:p/>
    <w:p>
      <w:r>
        <w:t>🎓 E o mais importante…</w:t>
      </w:r>
    </w:p>
    <w:p/>
    <w:p>
      <w:r>
        <w:t xml:space="preserve">“Compartilhar é multiplicar.  </w:t>
      </w:r>
    </w:p>
    <w:p>
      <w:r>
        <w:t xml:space="preserve">Ensinar é eternizar.  </w:t>
      </w:r>
    </w:p>
    <w:p>
      <w:r>
        <w:t>Criar é deixar um traço no mundo.”</w:t>
      </w:r>
    </w:p>
    <w:p/>
    <w:p>
      <w:r>
        <w:t>Você não montou apenas um pedal. Você construiu aprendizado, coragem e expressão.</w:t>
      </w:r>
    </w:p>
    <w:p/>
    <w:p>
      <w:r>
        <w:t xml:space="preserve">Agora você pode dizer:  </w:t>
      </w:r>
    </w:p>
    <w:p>
      <w:r>
        <w:t xml:space="preserve">🎸 “Eu fiz isso.”  </w:t>
      </w:r>
    </w:p>
    <w:p>
      <w:r>
        <w:t xml:space="preserve">🎧 “Esse som veio de mim.”  </w:t>
      </w:r>
    </w:p>
    <w:p>
      <w:r>
        <w:t>📦 “E tá aqui, prontinho pra ir pro mundo!”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